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Jamshid Pardayev</w:t>
      </w:r>
    </w:p>
    <w:p>
      <w:r>
        <w:t>Frontend / Web Developer</w:t>
      </w:r>
    </w:p>
    <w:p>
      <w:r>
        <w:t>📧 pardayevjamshidbek002@example.com  📞 +998 94 881 15 11  🌐 My Portfolio: https://my-fisrt-portfolio.netlify.app/#techStack</w:t>
      </w:r>
    </w:p>
    <w:p>
      <w:pPr>
        <w:pStyle w:val="Heading1"/>
      </w:pPr>
      <w:r>
        <w:t>Professional Summary</w:t>
      </w:r>
    </w:p>
    <w:p>
      <w:r>
        <w:t>Junior web developer bo‘lib, zamonaviy frontend texnologiyalari bilan ishlayman. HTML, CSS, Tailwind, JavaScript, React, va boshqa frameworklar bilan loyihalar yaratishda tajribam bor.</w:t>
      </w:r>
    </w:p>
    <w:p>
      <w:pPr>
        <w:pStyle w:val="Heading1"/>
      </w:pPr>
      <w:r>
        <w:t>Skills</w:t>
      </w:r>
    </w:p>
    <w:p>
      <w:r>
        <w:t>• HTML, CSS, Tailwind</w:t>
        <w:br/>
        <w:t>• JavaScript, React.js</w:t>
        <w:br/>
        <w:t>• Git, GitHub</w:t>
        <w:br/>
        <w:t>• REST API</w:t>
        <w:br/>
        <w:t>• Responsive Design</w:t>
        <w:br/>
        <w:t>• Figma to Code</w:t>
      </w:r>
    </w:p>
    <w:p>
      <w:pPr>
        <w:pStyle w:val="Heading1"/>
      </w:pPr>
      <w:r>
        <w:t>Experience</w:t>
      </w:r>
    </w:p>
    <w:p>
      <w:pPr>
        <w:pStyle w:val="Heading2"/>
      </w:pPr>
      <w:r>
        <w:t>Frontend Developer (Tajriba loyihalari)</w:t>
      </w:r>
    </w:p>
    <w:p>
      <w:r>
        <w:t>Najot Ta'lim Bootcamp | 2024-2025</w:t>
        <w:br/>
        <w:t>Kurs davomida real loyihalar ustida ishladim: e-commerce sayt (GreenShop), to-do app, portfolio sahifasi. Mobil responsiv dizayn, komponentlar tuzilmasi va API bilan ishlash bo'yicha amaliy tajriba orttirdim.</w:t>
      </w:r>
    </w:p>
    <w:p>
      <w:pPr>
        <w:pStyle w:val="Heading1"/>
      </w:pPr>
      <w:r>
        <w:t>Projects</w:t>
      </w:r>
    </w:p>
    <w:p>
      <w:r>
        <w:t>• Creative Agency - WebSite for Agency Company (React + Tailwind) - https://jamshid-pardayev-github-io.vercel.app/#</w:t>
        <w:br/>
        <w:t>• Flower Shop - Website for Online Shop (React + Vite + Tailwind) - https://flower-shop-zeta-seven.vercel.app/</w:t>
        <w:br/>
        <w:t>• Dev Connector - Website (React + Tailwind + Vite) - https://dev-connector-mauve.vercel.app/</w:t>
        <w:br/>
        <w:t>• Portfolio Website - O'zim haqimdagi sahifa (HTML, CSS, JS) - https://my-fisrt-portfolio.netlify.app/#techStack</w:t>
        <w:br/>
        <w:t>• Designzcy - Practice Site (HTML, CSS, JS) - https://dezignzy-jamshid-pardayevs-projects.vercel.app/</w:t>
        <w:br/>
        <w:t>• Admin Panel - CRUD funksiyalari bilan (React + LocalStorage) - https://my-first-admin-panel.netlify.app/</w:t>
        <w:br/>
        <w:t>• My Coffee Site - Practice Site (HTML, CSS, JS) - https://coffee-site-uz.netlify.app/#</w:t>
        <w:br/>
        <w:t>• My BookShop - Website For Online Bookshop (HTML + React + Tailwind) - https://mybookshop2.netlify.app/</w:t>
      </w:r>
    </w:p>
    <w:p>
      <w:pPr>
        <w:pStyle w:val="Heading1"/>
      </w:pPr>
      <w:r>
        <w:t>Education</w:t>
      </w:r>
    </w:p>
    <w:p>
      <w:r>
        <w:t>YTIT / Najot Ta'lim - Web Development Bootcamp, 2025</w:t>
      </w:r>
    </w:p>
    <w:p>
      <w:pPr>
        <w:pStyle w:val="Heading1"/>
      </w:pPr>
      <w:r>
        <w:t>Languages</w:t>
      </w:r>
    </w:p>
    <w:p>
      <w:r>
        <w:t>O'zbek (ona tili), Rus, Ingliz, Arab (o'rta)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